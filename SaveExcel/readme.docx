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126FEC"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Drag folder</w:t>
      </w:r>
    </w:p>
    <w:p w14:paraId="7853E1E7">
      <w:r>
        <w:drawing>
          <wp:inline distT="0" distB="0" distL="114300" distR="114300">
            <wp:extent cx="6635750" cy="976630"/>
            <wp:effectExtent l="0" t="0" r="1270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43425"/>
    <w:p w14:paraId="3E377E69">
      <w:r>
        <w:drawing>
          <wp:inline distT="0" distB="0" distL="114300" distR="114300">
            <wp:extent cx="6640830" cy="2001520"/>
            <wp:effectExtent l="0" t="0" r="762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47A52"/>
    <w:p w14:paraId="734F6D8F">
      <w:pPr>
        <w:numPr>
          <w:ilvl w:val="0"/>
          <w:numId w:val="12"/>
        </w:numPr>
        <w:rPr>
          <w:rFonts w:hint="default"/>
          <w:lang w:val="en-US"/>
        </w:rPr>
      </w:pPr>
      <w:r>
        <w:rPr>
          <w:rFonts w:hint="default"/>
          <w:lang w:val="en-US"/>
        </w:rPr>
        <w:t>Drag single file</w:t>
      </w:r>
    </w:p>
    <w:p w14:paraId="39D97193">
      <w:pPr>
        <w:numPr>
          <w:numId w:val="0"/>
        </w:numPr>
      </w:pPr>
      <w:r>
        <w:drawing>
          <wp:inline distT="0" distB="0" distL="114300" distR="114300">
            <wp:extent cx="6633845" cy="905510"/>
            <wp:effectExtent l="0" t="0" r="146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3D1D">
      <w:pPr>
        <w:numPr>
          <w:numId w:val="0"/>
        </w:numPr>
        <w:rPr>
          <w:rFonts w:hint="default"/>
          <w:lang w:val="en-US"/>
        </w:rPr>
      </w:pPr>
    </w:p>
    <w:p w14:paraId="511815B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when success:</w:t>
      </w:r>
    </w:p>
    <w:p w14:paraId="656F50B0">
      <w:pPr>
        <w:numPr>
          <w:numId w:val="0"/>
        </w:numPr>
      </w:pPr>
      <w:r>
        <w:drawing>
          <wp:inline distT="0" distB="0" distL="114300" distR="114300">
            <wp:extent cx="6645275" cy="330835"/>
            <wp:effectExtent l="0" t="0" r="317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24D22">
      <w:pPr>
        <w:numPr>
          <w:numId w:val="0"/>
        </w:numPr>
      </w:pPr>
    </w:p>
    <w:p w14:paraId="643A280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when failed:</w:t>
      </w:r>
    </w:p>
    <w:p w14:paraId="05CEBB3F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0830" cy="58166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F3472">
      <w:pPr>
        <w:numPr>
          <w:numId w:val="0"/>
        </w:numPr>
      </w:pPr>
    </w:p>
    <w:p w14:paraId="50FC5A3D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358BF36B"/>
    <w:multiLevelType w:val="singleLevel"/>
    <w:tmpl w:val="358BF36B"/>
    <w:lvl w:ilvl="0" w:tentative="0">
      <w:start w:val="2"/>
      <w:numFmt w:val="decimal"/>
      <w:suff w:val="space"/>
      <w:lvlText w:val="%1."/>
      <w:lvlJc w:val="left"/>
    </w:lvl>
  </w:abstractNum>
  <w:abstractNum w:abstractNumId="11">
    <w:nsid w:val="4C597349"/>
    <w:multiLevelType w:val="singleLevel"/>
    <w:tmpl w:val="4C597349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DB66FD"/>
    <w:rsid w:val="161B15A8"/>
    <w:rsid w:val="1CE3551D"/>
    <w:rsid w:val="35354710"/>
    <w:rsid w:val="59D7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2024-04-22T03:17:00Z</dcterms:created>
  <dc:creator>Sam.Leung</dc:creator>
  <cp:lastModifiedBy>Sam.Leung</cp:lastModifiedBy>
  <dcterms:modified xsi:type="dcterms:W3CDTF">2025-02-25T02:59:47Z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D22C02816B2C4AD99A65620149C458D8_12</vt:lpwstr>
  </property>
</Properties>
</file>